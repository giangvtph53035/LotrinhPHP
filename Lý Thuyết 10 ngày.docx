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PHP Cơ Bản và Chuyên Sâu về Hàm</w:t>
      </w:r>
    </w:p>
    <w:p>
      <w:pPr>
        <w:pStyle w:val="Heading1"/>
      </w:pPr>
      <w:r>
        <w:t>1. Ôn tập</w:t>
      </w:r>
    </w:p>
    <w:p>
      <w:pPr>
        <w:pStyle w:val="ListBullet"/>
      </w:pPr>
      <w:r>
        <w:t>+ Install Environment: Cài đặt môi trường PHP như XAMPP, WAMP, hoặc LAMP.</w:t>
      </w:r>
    </w:p>
    <w:p>
      <w:pPr>
        <w:pStyle w:val="ListBullet"/>
      </w:pPr>
      <w:r>
        <w:t>+ Syntax: Cú pháp cơ bản của PHP như mở thẻ &lt;?php và kết thúc với ?&gt;.</w:t>
      </w:r>
    </w:p>
    <w:p>
      <w:pPr>
        <w:pStyle w:val="ListBullet"/>
      </w:pPr>
      <w:r>
        <w:t>+ Comments: Ghi chú trong PHP bằng // hoặc /* */.</w:t>
      </w:r>
    </w:p>
    <w:p>
      <w:pPr>
        <w:pStyle w:val="ListBullet"/>
      </w:pPr>
      <w:r>
        <w:t>+ Variables: Khai báo biến với ký hiệu $ và gán giá trị.</w:t>
      </w:r>
    </w:p>
    <w:p>
      <w:pPr>
        <w:pStyle w:val="ListBullet"/>
      </w:pPr>
      <w:r>
        <w:t>+ Echo / Print / Print_r: Xuất dữ liệu ra màn hình.</w:t>
      </w:r>
    </w:p>
    <w:p>
      <w:pPr>
        <w:pStyle w:val="ListBullet"/>
      </w:pPr>
      <w:r>
        <w:t>+ Data Types: Các kiểu dữ liệu như string, int, float, boolean, array, object.</w:t>
      </w:r>
    </w:p>
    <w:p>
      <w:pPr>
        <w:pStyle w:val="ListBullet"/>
      </w:pPr>
      <w:r>
        <w:t>+ Strings: Xử lý chuỗi với dấu nháy đơn, kép, và các hàm như strlen(), strpos().</w:t>
      </w:r>
    </w:p>
    <w:p>
      <w:pPr>
        <w:pStyle w:val="ListBullet"/>
      </w:pPr>
      <w:r>
        <w:t>+ Numbers: Làm việc với số nguyên và số thực.</w:t>
      </w:r>
    </w:p>
    <w:p>
      <w:pPr>
        <w:pStyle w:val="ListBullet"/>
      </w:pPr>
      <w:r>
        <w:t>+ Casting: Ép kiểu dữ liệu.</w:t>
      </w:r>
    </w:p>
    <w:p>
      <w:pPr>
        <w:pStyle w:val="ListBullet"/>
      </w:pPr>
      <w:r>
        <w:t>+ Math: Các phép toán cơ bản và hàm toán học như abs(), pow(), sqrt().</w:t>
      </w:r>
    </w:p>
    <w:p>
      <w:pPr>
        <w:pStyle w:val="ListBullet"/>
      </w:pPr>
      <w:r>
        <w:t>+ Constants: Hằng số được khai báo với define() hoặc const.</w:t>
      </w:r>
    </w:p>
    <w:p>
      <w:pPr>
        <w:pStyle w:val="ListBullet"/>
      </w:pPr>
      <w:r>
        <w:t>+ Magic Constants: Các hằng số đặc biệt như __LINE__, __FILE__.</w:t>
      </w:r>
    </w:p>
    <w:p>
      <w:pPr>
        <w:pStyle w:val="ListBullet"/>
      </w:pPr>
      <w:r>
        <w:t>+ Operators: Toán tử số học, so sánh, gán, logic.</w:t>
      </w:r>
    </w:p>
    <w:p>
      <w:pPr>
        <w:pStyle w:val="ListBullet"/>
      </w:pPr>
      <w:r>
        <w:t>+ If...Else...Elseif: Cấu trúc điều kiện.</w:t>
      </w:r>
    </w:p>
    <w:p>
      <w:pPr>
        <w:pStyle w:val="ListBullet"/>
      </w:pPr>
      <w:r>
        <w:t>+ Switch: Câu lệnh điều kiện thay thế cho if...elseif.</w:t>
      </w:r>
    </w:p>
    <w:p>
      <w:pPr>
        <w:pStyle w:val="ListBullet"/>
      </w:pPr>
      <w:r>
        <w:t>+ Loops: Các vòng lặp như for, while, do...while, foreach.</w:t>
      </w:r>
    </w:p>
    <w:p>
      <w:pPr>
        <w:pStyle w:val="ListBullet"/>
      </w:pPr>
      <w:r>
        <w:t>+ Functions: Định nghĩa và gọi hàm.</w:t>
      </w:r>
    </w:p>
    <w:p>
      <w:pPr>
        <w:pStyle w:val="ListBullet"/>
      </w:pPr>
      <w:r>
        <w:t>+ Array Basic: Mảng và cú pháp khai báo.</w:t>
      </w:r>
    </w:p>
    <w:p>
      <w:pPr>
        <w:pStyle w:val="Heading1"/>
      </w:pPr>
      <w:r>
        <w:t>2. Chuyên sâu về hàm</w:t>
      </w:r>
    </w:p>
    <w:p>
      <w:pPr>
        <w:pStyle w:val="ListBullet"/>
      </w:pPr>
      <w:r>
        <w:t>+ Hàm cơ bản (Built-in Functions): Hàm có sẵn trong PHP như strlen(), count().</w:t>
      </w:r>
    </w:p>
    <w:p>
      <w:pPr>
        <w:pStyle w:val="ListBullet"/>
      </w:pPr>
      <w:r>
        <w:t>+ Hàm do người dùng định nghĩa (User-Defined Functions): Hàm do lập trình viên tạo.</w:t>
      </w:r>
    </w:p>
    <w:p>
      <w:pPr>
        <w:pStyle w:val="ListBullet"/>
      </w:pPr>
      <w:r>
        <w:t>+ Hàm ẩn danh (Anonymous Functions): Hàm không có tên, gán vào biến hoặc truyền làm đối số.</w:t>
      </w:r>
    </w:p>
    <w:p>
      <w:pPr>
        <w:pStyle w:val="ListBullet"/>
      </w:pPr>
      <w:r>
        <w:t>+ Hàm đệ quy (Recursive Functions): Hàm gọi lại chính nó.</w:t>
      </w:r>
    </w:p>
    <w:p>
      <w:pPr>
        <w:pStyle w:val="ListBullet"/>
      </w:pPr>
      <w:r>
        <w:t>+ Hàm không có tham số (Parameterless Functions): Hàm không nhận tham số.</w:t>
      </w:r>
    </w:p>
    <w:p>
      <w:pPr>
        <w:pStyle w:val="ListBullet"/>
      </w:pPr>
      <w:r>
        <w:t>+ Hàm có tham số (Parameterized Functions): Hàm nhận dữ liệu đầu vào.</w:t>
      </w:r>
    </w:p>
    <w:p>
      <w:pPr>
        <w:pStyle w:val="ListBullet"/>
      </w:pPr>
      <w:r>
        <w:t>+ Hàm có tham số mặc định (Default Parameters): Tham số có giá trị mặc định nếu không được truyền.</w:t>
      </w:r>
    </w:p>
    <w:p>
      <w:pPr>
        <w:pStyle w:val="ListBullet"/>
      </w:pPr>
      <w:r>
        <w:t>+ Hàm trả về kiểu dữ liệu cụ thể (Type Hinting): Khai báo kiểu dữ liệu cho tham số và giá trị trả về.</w:t>
      </w:r>
    </w:p>
    <w:p>
      <w:pPr>
        <w:pStyle w:val="ListBullet"/>
      </w:pPr>
      <w:r>
        <w:t>+ Hàm biến đổi tham số (Variadic Functions): Hàm nhận số lượng tham số không cố định (...$args).</w:t>
      </w:r>
    </w:p>
    <w:p>
      <w:pPr>
        <w:pStyle w:val="ListBullet"/>
      </w:pPr>
      <w:r>
        <w:t>+ Hàm toàn cục và phạm vi (Global &amp; Static): Hiểu về biến toàn cục và từ khóa static.</w:t>
      </w:r>
    </w:p>
    <w:p>
      <w:pPr>
        <w:pStyle w:val="Heading1"/>
      </w:pPr>
      <w:r>
        <w:t>3. Top 15 hàm hay sử dụng nhất trong các dự án PHP</w:t>
      </w:r>
    </w:p>
    <w:p>
      <w:pPr>
        <w:pStyle w:val="ListBullet"/>
      </w:pPr>
      <w:r>
        <w:t>+ count(): Đếm số phần tử trong mảng.</w:t>
      </w:r>
    </w:p>
    <w:p>
      <w:pPr>
        <w:pStyle w:val="ListBullet"/>
      </w:pPr>
      <w:r>
        <w:t>+ array_merge(): Gộp nhiều mảng thành một.</w:t>
      </w:r>
    </w:p>
    <w:p>
      <w:pPr>
        <w:pStyle w:val="ListBullet"/>
      </w:pPr>
      <w:r>
        <w:t>+ array_push(): Thêm phần tử vào cuối mảng.</w:t>
      </w:r>
    </w:p>
    <w:p>
      <w:pPr>
        <w:pStyle w:val="ListBullet"/>
      </w:pPr>
      <w:r>
        <w:t>+ array_pop(): Xóa và trả về phần tử cuối mảng.</w:t>
      </w:r>
    </w:p>
    <w:p>
      <w:pPr>
        <w:pStyle w:val="ListBullet"/>
      </w:pPr>
      <w:r>
        <w:t>+ array_shift(): Xóa phần tử đầu tiên của mảng.</w:t>
      </w:r>
    </w:p>
    <w:p>
      <w:pPr>
        <w:pStyle w:val="ListBullet"/>
      </w:pPr>
      <w:r>
        <w:t>+ array_unshift(): Thêm phần tử vào đầu mảng.</w:t>
      </w:r>
    </w:p>
    <w:p>
      <w:pPr>
        <w:pStyle w:val="ListBullet"/>
      </w:pPr>
      <w:r>
        <w:t>+ in_array(): Kiểm tra giá trị có tồn tại trong mảng không.</w:t>
      </w:r>
    </w:p>
    <w:p>
      <w:pPr>
        <w:pStyle w:val="ListBullet"/>
      </w:pPr>
      <w:r>
        <w:t>+ array_key_exists(): Kiểm tra khóa có tồn tại trong mảng không.</w:t>
      </w:r>
    </w:p>
    <w:p>
      <w:pPr>
        <w:pStyle w:val="ListBullet"/>
      </w:pPr>
      <w:r>
        <w:t>+ array_keys(): Trả về tất cả khóa của mảng.</w:t>
      </w:r>
    </w:p>
    <w:p>
      <w:pPr>
        <w:pStyle w:val="ListBullet"/>
      </w:pPr>
      <w:r>
        <w:t>+ array_values(): Trả về tất cả giá trị của mảng.</w:t>
      </w:r>
    </w:p>
    <w:p>
      <w:pPr>
        <w:pStyle w:val="ListBullet"/>
      </w:pPr>
      <w:r>
        <w:t>+ array_filter(): Lọc các phần tử mảng theo điều kiện.</w:t>
      </w:r>
    </w:p>
    <w:p>
      <w:pPr>
        <w:pStyle w:val="ListBullet"/>
      </w:pPr>
      <w:r>
        <w:t>+ array_map(): Duyệt và áp dụng hàm cho từng phần tử.</w:t>
      </w:r>
    </w:p>
    <w:p>
      <w:pPr>
        <w:pStyle w:val="ListBullet"/>
      </w:pPr>
      <w:r>
        <w:t>+ sort(): Sắp xếp mảng tăng dần.</w:t>
      </w:r>
    </w:p>
    <w:p>
      <w:pPr>
        <w:pStyle w:val="ListBullet"/>
      </w:pPr>
      <w:r>
        <w:t>+ array_unique(): Xóa các phần tử trùng lặp.</w:t>
      </w:r>
    </w:p>
    <w:p>
      <w:pPr>
        <w:pStyle w:val="ListBullet"/>
      </w:pPr>
      <w:r>
        <w:t>+ compact(): Tạo mảng từ các biến và giá trị của chúng.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